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Fitness Tracker Dashboard</w:t>
      </w:r>
    </w:p>
    <w:p>
      <w:pPr>
        <w:pStyle w:val="Heading1"/>
      </w:pPr>
      <w:r>
        <w:t>1. Overview</w:t>
      </w:r>
    </w:p>
    <w:p>
      <w:r>
        <w:t>The Fitness Tracker Dashboard is a browser-based application that allows users to log their workouts, track calories burned, and monitor progress against weekly fitness goals. The app is fully client-side, storing all data in the browser’s LocalStorage, which makes it lightweight, private, and portable (no backend needed).</w:t>
      </w:r>
    </w:p>
    <w:p>
      <w:pPr>
        <w:pStyle w:val="Heading1"/>
      </w:pPr>
      <w:r>
        <w:t>2. Technologies Used</w:t>
      </w:r>
    </w:p>
    <w:p>
      <w:pPr>
        <w:pStyle w:val="ListBullet"/>
      </w:pPr>
      <w:r>
        <w:t>HTML5 – Structure of the web application.</w:t>
      </w:r>
    </w:p>
    <w:p>
      <w:pPr>
        <w:pStyle w:val="ListBullet"/>
      </w:pPr>
      <w:r>
        <w:t>CSS3 / Bootstrap 5 – Styling and responsive design.</w:t>
      </w:r>
    </w:p>
    <w:p>
      <w:pPr>
        <w:pStyle w:val="ListBullet"/>
      </w:pPr>
      <w:r>
        <w:t>JavaScript (ES6) – Application logic, DOM manipulation, and data handling.</w:t>
      </w:r>
    </w:p>
    <w:p>
      <w:pPr>
        <w:pStyle w:val="ListBullet"/>
      </w:pPr>
      <w:r>
        <w:t>Chart.js – Visualization of workout progress over time.</w:t>
      </w:r>
    </w:p>
    <w:p>
      <w:pPr>
        <w:pStyle w:val="ListBullet"/>
      </w:pPr>
      <w:r>
        <w:t>LocalStorage API – Persistent storage for workout logs and user goals.</w:t>
      </w:r>
    </w:p>
    <w:p>
      <w:pPr>
        <w:pStyle w:val="Heading1"/>
      </w:pPr>
      <w:r>
        <w:t>3. Key Features</w:t>
      </w:r>
    </w:p>
    <w:p>
      <w:pPr>
        <w:pStyle w:val="Heading2"/>
      </w:pPr>
      <w:r>
        <w:t>a) Workout Logging</w:t>
      </w:r>
    </w:p>
    <w:p>
      <w:r>
        <w:t>Users can input:</w:t>
        <w:br/>
        <w:t>- Date</w:t>
        <w:br/>
        <w:t>- Workout type (e.g., Run, Yoga, Gym)</w:t>
        <w:br/>
        <w:t>- Duration (minutes)</w:t>
        <w:br/>
        <w:t>- Calories burned</w:t>
        <w:br/>
        <w:t>All data is saved to LocalStorage for persistence.</w:t>
      </w:r>
    </w:p>
    <w:p>
      <w:pPr>
        <w:pStyle w:val="Heading2"/>
      </w:pPr>
      <w:r>
        <w:t>b) Workout Log Table</w:t>
      </w:r>
    </w:p>
    <w:p>
      <w:r>
        <w:t>Displays workouts in a table format, sorted by date (most recent first). If no workouts are logged, a message is displayed instead of an empty table.</w:t>
      </w:r>
    </w:p>
    <w:p>
      <w:pPr>
        <w:pStyle w:val="Heading2"/>
      </w:pPr>
      <w:r>
        <w:t>c) Weekly Goal Tracking</w:t>
      </w:r>
    </w:p>
    <w:p>
      <w:r>
        <w:t>Users can set a weekly calorie-burn target. The app displays the saved goal, allows updates, and summarizes progress for the current week.</w:t>
      </w:r>
    </w:p>
    <w:p>
      <w:pPr>
        <w:pStyle w:val="Heading2"/>
      </w:pPr>
      <w:r>
        <w:t>d) Progress Visualization</w:t>
      </w:r>
    </w:p>
    <w:p>
      <w:r>
        <w:t>A line chart powered by Chart.js shows the calories burned over the last 14 days. This helps users easily visualize workout patterns and progress.</w:t>
      </w:r>
    </w:p>
    <w:p>
      <w:pPr>
        <w:pStyle w:val="Heading2"/>
      </w:pPr>
      <w:r>
        <w:t>e) Data Management</w:t>
      </w:r>
    </w:p>
    <w:p>
      <w:r>
        <w:t>The application provides a 'Clear All' button to reset the entire workout log. A confirmation dialog prevents accidental deletion.</w:t>
      </w:r>
    </w:p>
    <w:p>
      <w:pPr>
        <w:pStyle w:val="Heading1"/>
      </w:pPr>
      <w:r>
        <w:t>4. System Design</w:t>
      </w:r>
    </w:p>
    <w:p>
      <w:r>
        <w:t>The application follows a modular structure with clear separation of concerns:</w:t>
        <w:br/>
        <w:t>- HTML: Defines the layout and semantic structure of the dashboard.</w:t>
        <w:br/>
        <w:t>- CSS: Provides styling, theme consistency, and responsiveness.</w:t>
        <w:br/>
        <w:t>- JavaScript: Handles application logic, rendering, chart updates, and event handling.</w:t>
        <w:br/>
        <w:t>- LocalStorage: Ensures persistence of user data without requiring a server.</w:t>
      </w:r>
    </w:p>
    <w:p>
      <w:pPr>
        <w:pStyle w:val="Heading1"/>
      </w:pPr>
      <w:r>
        <w:t>5. Advantages</w:t>
      </w:r>
    </w:p>
    <w:p>
      <w:pPr>
        <w:pStyle w:val="ListBullet"/>
      </w:pPr>
      <w:r>
        <w:t>Lightweight and fully client-side (no backend required).</w:t>
      </w:r>
    </w:p>
    <w:p>
      <w:pPr>
        <w:pStyle w:val="ListBullet"/>
      </w:pPr>
      <w:r>
        <w:t>Data privacy – workouts are stored only in the user’s browser.</w:t>
      </w:r>
    </w:p>
    <w:p>
      <w:pPr>
        <w:pStyle w:val="ListBullet"/>
      </w:pPr>
      <w:r>
        <w:t>Responsive design works across desktop and mobile.</w:t>
      </w:r>
    </w:p>
    <w:p>
      <w:pPr>
        <w:pStyle w:val="ListBullet"/>
      </w:pPr>
      <w:r>
        <w:t>Easy to extend with additional features (e.g., categories, export options).</w:t>
      </w:r>
    </w:p>
    <w:p>
      <w:pPr>
        <w:pStyle w:val="Heading1"/>
      </w:pPr>
      <w:r>
        <w:t>6. Limitations</w:t>
      </w:r>
    </w:p>
    <w:p>
      <w:pPr>
        <w:pStyle w:val="ListBullet"/>
      </w:pPr>
      <w:r>
        <w:t>Data is stored only in the browser – clearing cache or switching devices will lose data.</w:t>
      </w:r>
    </w:p>
    <w:p>
      <w:pPr>
        <w:pStyle w:val="ListBullet"/>
      </w:pPr>
      <w:r>
        <w:t>No authentication or cloud sync available.</w:t>
      </w:r>
    </w:p>
    <w:p>
      <w:pPr>
        <w:pStyle w:val="ListBullet"/>
      </w:pPr>
      <w:r>
        <w:t>Limited analytics (only calories tracking, no advanced statistics).</w:t>
      </w:r>
    </w:p>
    <w:p>
      <w:pPr>
        <w:pStyle w:val="Heading1"/>
      </w:pPr>
      <w:r>
        <w:t>7. Future Enhancements</w:t>
      </w:r>
    </w:p>
    <w:p>
      <w:pPr>
        <w:pStyle w:val="ListBullet"/>
      </w:pPr>
      <w:r>
        <w:t>Add authentication and cloud sync to access workouts across devices.</w:t>
      </w:r>
    </w:p>
    <w:p>
      <w:pPr>
        <w:pStyle w:val="ListBullet"/>
      </w:pPr>
      <w:r>
        <w:t>Include more workout parameters (distance, heart rate, intensity levels).</w:t>
      </w:r>
    </w:p>
    <w:p>
      <w:pPr>
        <w:pStyle w:val="ListBullet"/>
      </w:pPr>
      <w:r>
        <w:t>Export data to CSV or Excel for offline use.</w:t>
      </w:r>
    </w:p>
    <w:p>
      <w:pPr>
        <w:pStyle w:val="ListBullet"/>
      </w:pPr>
      <w:r>
        <w:t>Add mobile app version using frameworks like React Native or Flutter.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Page </w:t>
    </w:r>
    <w:r>
      <w:fldChar w:fldCharType="begin"/>
      <w:instrText> PAGE 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